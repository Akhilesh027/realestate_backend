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OLX-style Marketplace Project – Feature List by Role</w:t>
      </w:r>
    </w:p>
    <w:p>
      <w:pPr>
        <w:pStyle w:val="Heading1"/>
      </w:pPr>
      <w:r>
        <w:t>User Features</w:t>
      </w:r>
    </w:p>
    <w:p>
      <w:pPr>
        <w:pStyle w:val="ListBullet"/>
      </w:pPr>
      <w:r>
        <w:t>• Sign up / Login</w:t>
      </w:r>
    </w:p>
    <w:p>
      <w:pPr>
        <w:pStyle w:val="ListBullet"/>
      </w:pPr>
      <w:r>
        <w:t>• Forgot password / Reset</w:t>
      </w:r>
    </w:p>
    <w:p>
      <w:pPr>
        <w:pStyle w:val="ListBullet"/>
      </w:pPr>
      <w:r>
        <w:t>• View/update profile</w:t>
      </w:r>
    </w:p>
    <w:p>
      <w:pPr>
        <w:pStyle w:val="ListBullet"/>
      </w:pPr>
      <w:r>
        <w:t>• Browse listings by category</w:t>
      </w:r>
    </w:p>
    <w:p>
      <w:pPr>
        <w:pStyle w:val="ListBullet"/>
      </w:pPr>
      <w:r>
        <w:t>• Search listings by keyword/location</w:t>
      </w:r>
    </w:p>
    <w:p>
      <w:pPr>
        <w:pStyle w:val="ListBullet"/>
      </w:pPr>
      <w:r>
        <w:t>• Filter and sort listings</w:t>
      </w:r>
    </w:p>
    <w:p>
      <w:pPr>
        <w:pStyle w:val="ListBullet"/>
      </w:pPr>
      <w:r>
        <w:t>• View product details</w:t>
      </w:r>
    </w:p>
    <w:p>
      <w:pPr>
        <w:pStyle w:val="ListBullet"/>
      </w:pPr>
      <w:r>
        <w:t>• View seller info</w:t>
      </w:r>
    </w:p>
    <w:p>
      <w:pPr>
        <w:pStyle w:val="ListBullet"/>
      </w:pPr>
      <w:r>
        <w:t>• Add/remove wishlist items</w:t>
      </w:r>
    </w:p>
    <w:p>
      <w:pPr>
        <w:pStyle w:val="ListBullet"/>
      </w:pPr>
      <w:r>
        <w:t>• Start real-time chat with sellers</w:t>
      </w:r>
    </w:p>
    <w:p>
      <w:pPr>
        <w:pStyle w:val="ListBullet"/>
      </w:pPr>
      <w:r>
        <w:t>• View/delete chat conversations</w:t>
      </w:r>
    </w:p>
    <w:p>
      <w:pPr>
        <w:pStyle w:val="ListBullet"/>
      </w:pPr>
      <w:r>
        <w:t>• Report product or user</w:t>
      </w:r>
    </w:p>
    <w:p>
      <w:pPr>
        <w:pStyle w:val="ListBullet"/>
      </w:pPr>
      <w:r>
        <w:t>• View recent activity</w:t>
      </w:r>
    </w:p>
    <w:p>
      <w:pPr>
        <w:pStyle w:val="ListBullet"/>
      </w:pPr>
      <w:r>
        <w:t>• Access FAQs / Contact us</w:t>
      </w:r>
    </w:p>
    <w:p>
      <w:pPr>
        <w:pStyle w:val="Heading1"/>
      </w:pPr>
      <w:r>
        <w:t>Vendor Features</w:t>
      </w:r>
    </w:p>
    <w:p>
      <w:pPr>
        <w:pStyle w:val="ListBullet"/>
      </w:pPr>
      <w:r>
        <w:t>• Vendor login/registration</w:t>
      </w:r>
    </w:p>
    <w:p>
      <w:pPr>
        <w:pStyle w:val="ListBullet"/>
      </w:pPr>
      <w:r>
        <w:t>• Profile with store name, bio, image</w:t>
      </w:r>
    </w:p>
    <w:p>
      <w:pPr>
        <w:pStyle w:val="ListBullet"/>
      </w:pPr>
      <w:r>
        <w:t>• Create product listings</w:t>
      </w:r>
    </w:p>
    <w:p>
      <w:pPr>
        <w:pStyle w:val="ListBullet"/>
      </w:pPr>
      <w:r>
        <w:t>• Edit/delete listings</w:t>
      </w:r>
    </w:p>
    <w:p>
      <w:pPr>
        <w:pStyle w:val="ListBullet"/>
      </w:pPr>
      <w:r>
        <w:t>• Mark products as sold</w:t>
      </w:r>
    </w:p>
    <w:p>
      <w:pPr>
        <w:pStyle w:val="ListBullet"/>
      </w:pPr>
      <w:r>
        <w:t>• Dashboard with stats (views, chats)</w:t>
      </w:r>
    </w:p>
    <w:p>
      <w:pPr>
        <w:pStyle w:val="ListBullet"/>
      </w:pPr>
      <w:r>
        <w:t>• Real-time chat with buyers</w:t>
      </w:r>
    </w:p>
    <w:p>
      <w:pPr>
        <w:pStyle w:val="ListBullet"/>
      </w:pPr>
      <w:r>
        <w:t>• Track interested buyers</w:t>
      </w:r>
    </w:p>
    <w:p>
      <w:pPr>
        <w:pStyle w:val="ListBullet"/>
      </w:pPr>
      <w:r>
        <w:t>• Product visibility controls</w:t>
      </w:r>
    </w:p>
    <w:p>
      <w:pPr>
        <w:pStyle w:val="ListBullet"/>
      </w:pPr>
      <w:r>
        <w:t>• Promote listings (optional)</w:t>
      </w:r>
    </w:p>
    <w:p>
      <w:pPr>
        <w:pStyle w:val="Heading1"/>
      </w:pPr>
      <w:r>
        <w:t>Admin Features</w:t>
      </w:r>
    </w:p>
    <w:p>
      <w:pPr>
        <w:pStyle w:val="ListBullet"/>
      </w:pPr>
      <w:r>
        <w:t>• Admin login with 2FA</w:t>
      </w:r>
    </w:p>
    <w:p>
      <w:pPr>
        <w:pStyle w:val="ListBullet"/>
      </w:pPr>
      <w:r>
        <w:t>• Dashboard overview</w:t>
      </w:r>
    </w:p>
    <w:p>
      <w:pPr>
        <w:pStyle w:val="ListBullet"/>
      </w:pPr>
      <w:r>
        <w:t>• View/manage users</w:t>
      </w:r>
    </w:p>
    <w:p>
      <w:pPr>
        <w:pStyle w:val="ListBullet"/>
      </w:pPr>
      <w:r>
        <w:t>• Block/unblock/delete users</w:t>
      </w:r>
    </w:p>
    <w:p>
      <w:pPr>
        <w:pStyle w:val="ListBullet"/>
      </w:pPr>
      <w:r>
        <w:t>• View/manage vendors</w:t>
      </w:r>
    </w:p>
    <w:p>
      <w:pPr>
        <w:pStyle w:val="ListBullet"/>
      </w:pPr>
      <w:r>
        <w:t>• Suspend vendor accounts</w:t>
      </w:r>
    </w:p>
    <w:p>
      <w:pPr>
        <w:pStyle w:val="ListBullet"/>
      </w:pPr>
      <w:r>
        <w:t>• View/manage all listings</w:t>
      </w:r>
    </w:p>
    <w:p>
      <w:pPr>
        <w:pStyle w:val="ListBullet"/>
      </w:pPr>
      <w:r>
        <w:t>• Delete/investigate reported items</w:t>
      </w:r>
    </w:p>
    <w:p>
      <w:pPr>
        <w:pStyle w:val="ListBullet"/>
      </w:pPr>
      <w:r>
        <w:t>• Moderate chat (optional)</w:t>
      </w:r>
    </w:p>
    <w:p>
      <w:pPr>
        <w:pStyle w:val="ListBullet"/>
      </w:pPr>
      <w:r>
        <w:t>• View reports submitted</w:t>
      </w:r>
    </w:p>
    <w:p>
      <w:pPr>
        <w:pStyle w:val="ListBullet"/>
      </w:pPr>
      <w:r>
        <w:t>• Platform analytics</w:t>
      </w:r>
    </w:p>
    <w:p>
      <w:pPr>
        <w:pStyle w:val="ListBullet"/>
      </w:pPr>
      <w:r>
        <w:t>• Adjust system settings</w:t>
      </w:r>
    </w:p>
    <w:p>
      <w:pPr>
        <w:pStyle w:val="ListBullet"/>
      </w:pPr>
      <w:r>
        <w:t>• Add/remove admin roles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